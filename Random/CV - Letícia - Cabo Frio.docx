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AmasisMTPro" w:hAnsi="AmasisMTPro" w:eastAsia="AmasisMTPro"/>
          <w:b/>
          <w:i w:val="0"/>
          <w:color w:val="000000"/>
          <w:sz w:val="28"/>
        </w:rPr>
        <w:t xml:space="preserve">LETÍCIA DE CARVALHO MONTEIRO DE OLIVEIRA </w:t>
      </w:r>
    </w:p>
    <w:p>
      <w:pPr>
        <w:autoSpaceDN w:val="0"/>
        <w:autoSpaceDE w:val="0"/>
        <w:widowControl/>
        <w:spacing w:line="240" w:lineRule="auto" w:before="10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452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74" w:after="0"/>
        <w:ind w:left="56" w:right="0" w:firstLine="0"/>
        <w:jc w:val="left"/>
      </w:pPr>
      <w:r>
        <w:rPr>
          <w:rFonts w:ascii="AmasisMTPro" w:hAnsi="AmasisMTPro" w:eastAsia="AmasisMTPro"/>
          <w:b w:val="0"/>
          <w:i w:val="0"/>
          <w:color w:val="000000"/>
          <w:sz w:val="22"/>
        </w:rPr>
        <w:t xml:space="preserve">Palmeiras, Cabo Frio – RJ. </w:t>
      </w:r>
    </w:p>
    <w:p>
      <w:pPr>
        <w:autoSpaceDN w:val="0"/>
        <w:autoSpaceDE w:val="0"/>
        <w:widowControl/>
        <w:spacing w:line="245" w:lineRule="auto" w:before="0" w:after="0"/>
        <w:ind w:left="56" w:right="5328" w:firstLine="0"/>
        <w:jc w:val="left"/>
      </w:pPr>
      <w:r>
        <w:rPr>
          <w:rFonts w:ascii="AmasisMTPro" w:hAnsi="AmasisMTPro" w:eastAsia="AmasisMTPro"/>
          <w:b w:val="0"/>
          <w:i w:val="0"/>
          <w:color w:val="000000"/>
          <w:sz w:val="22"/>
        </w:rPr>
        <w:t xml:space="preserve">Fone: (22) 99764 - 7035 </w:t>
      </w:r>
      <w:r>
        <w:br/>
      </w:r>
      <w:r>
        <w:rPr>
          <w:rFonts w:ascii="AmasisMTPro" w:hAnsi="AmasisMTPro" w:eastAsia="AmasisMTPro"/>
          <w:b w:val="0"/>
          <w:i w:val="0"/>
          <w:color w:val="000000"/>
          <w:sz w:val="22"/>
        </w:rPr>
        <w:t>E-mail:</w:t>
      </w:r>
      <w:r>
        <w:rPr>
          <w:rFonts w:ascii="AmasisMTPro" w:hAnsi="AmasisMTPro" w:eastAsia="AmasisMTPro"/>
          <w:b w:val="0"/>
          <w:i w:val="0"/>
          <w:color w:val="000000"/>
          <w:sz w:val="22"/>
        </w:rPr>
        <w:t xml:space="preserve"> </w:t>
      </w:r>
      <w:r>
        <w:rPr>
          <w:rFonts w:ascii="AmasisMTPro" w:hAnsi="AmasisMTPro" w:eastAsia="AmasisMTPro"/>
          <w:b w:val="0"/>
          <w:i w:val="0"/>
          <w:color w:val="467885"/>
          <w:sz w:val="22"/>
          <w:u w:val="single"/>
        </w:rPr>
        <w:hyperlink r:id="rId10" w:history="1">
          <w:r>
            <w:rPr>
              <w:rStyle w:val="Hyperlink"/>
            </w:rPr>
            <w:t>leticiacarvalhomoliveira@gmail.com</w:t>
          </w:r>
        </w:hyperlink>
      </w:r>
    </w:p>
    <w:p>
      <w:pPr>
        <w:autoSpaceDN w:val="0"/>
        <w:autoSpaceDE w:val="0"/>
        <w:widowControl/>
        <w:spacing w:line="240" w:lineRule="auto" w:before="264" w:after="0"/>
        <w:ind w:left="56" w:right="0" w:firstLine="0"/>
        <w:jc w:val="left"/>
      </w:pPr>
      <w:r>
        <w:rPr>
          <w:rFonts w:ascii="AmasisMTPro" w:hAnsi="AmasisMTPro" w:eastAsia="AmasisMTPro"/>
          <w:b/>
          <w:i w:val="0"/>
          <w:color w:val="000000"/>
          <w:sz w:val="28"/>
        </w:rPr>
        <w:t xml:space="preserve">Formação </w:t>
      </w:r>
    </w:p>
    <w:p>
      <w:pPr>
        <w:autoSpaceDN w:val="0"/>
        <w:autoSpaceDE w:val="0"/>
        <w:widowControl/>
        <w:spacing w:line="240" w:lineRule="auto" w:before="9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452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72" w:after="0"/>
        <w:ind w:left="56" w:right="0" w:firstLine="0"/>
        <w:jc w:val="left"/>
      </w:pPr>
      <w:r>
        <w:rPr>
          <w:rFonts w:ascii="AmasisMTPro" w:hAnsi="AmasisMTPro" w:eastAsia="AmasisMTPro"/>
          <w:b w:val="0"/>
          <w:i w:val="0"/>
          <w:color w:val="000000"/>
          <w:sz w:val="22"/>
        </w:rPr>
        <w:t xml:space="preserve">Farmácia – 4º Semestre – Cursando – Estácio de Sá - online </w:t>
      </w:r>
    </w:p>
    <w:p>
      <w:pPr>
        <w:autoSpaceDN w:val="0"/>
        <w:autoSpaceDE w:val="0"/>
        <w:widowControl/>
        <w:spacing w:line="240" w:lineRule="auto" w:before="180" w:after="0"/>
        <w:ind w:left="56" w:right="0" w:firstLine="0"/>
        <w:jc w:val="left"/>
      </w:pPr>
      <w:r>
        <w:rPr>
          <w:rFonts w:ascii="AmasisMTPro" w:hAnsi="AmasisMTPro" w:eastAsia="AmasisMTPro"/>
          <w:b w:val="0"/>
          <w:i w:val="0"/>
          <w:color w:val="000000"/>
          <w:sz w:val="22"/>
        </w:rPr>
        <w:t xml:space="preserve">Pacote Office Completo </w:t>
      </w:r>
    </w:p>
    <w:p>
      <w:pPr>
        <w:autoSpaceDN w:val="0"/>
        <w:autoSpaceDE w:val="0"/>
        <w:widowControl/>
        <w:spacing w:line="240" w:lineRule="auto" w:before="182" w:after="0"/>
        <w:ind w:left="56" w:right="0" w:firstLine="0"/>
        <w:jc w:val="left"/>
      </w:pPr>
      <w:r>
        <w:rPr>
          <w:rFonts w:ascii="AmasisMTPro" w:hAnsi="AmasisMTPro" w:eastAsia="AmasisMTPro"/>
          <w:b w:val="0"/>
          <w:i w:val="0"/>
          <w:color w:val="000000"/>
          <w:sz w:val="22"/>
        </w:rPr>
        <w:t xml:space="preserve">Ensino Médio Completo - 2021 </w:t>
      </w:r>
    </w:p>
    <w:p>
      <w:pPr>
        <w:autoSpaceDN w:val="0"/>
        <w:autoSpaceDE w:val="0"/>
        <w:widowControl/>
        <w:spacing w:line="240" w:lineRule="auto" w:before="676" w:after="0"/>
        <w:ind w:left="56" w:right="0" w:firstLine="0"/>
        <w:jc w:val="left"/>
      </w:pPr>
      <w:r>
        <w:rPr>
          <w:rFonts w:ascii="AmasisMTPro" w:hAnsi="AmasisMTPro" w:eastAsia="AmasisMTPro"/>
          <w:b/>
          <w:i w:val="0"/>
          <w:color w:val="000000"/>
          <w:sz w:val="28"/>
        </w:rPr>
        <w:t xml:space="preserve">Idiomas </w:t>
      </w:r>
    </w:p>
    <w:p>
      <w:pPr>
        <w:autoSpaceDN w:val="0"/>
        <w:autoSpaceDE w:val="0"/>
        <w:widowControl/>
        <w:spacing w:line="240" w:lineRule="auto" w:before="8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45200" cy="38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94" w:after="0"/>
        <w:ind w:left="41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</w:t>
      </w:r>
      <w:r>
        <w:rPr>
          <w:rFonts w:ascii="AmasisMTPro" w:hAnsi="AmasisMTPro" w:eastAsia="AmasisMTPro"/>
          <w:b w:val="0"/>
          <w:i w:val="0"/>
          <w:color w:val="000000"/>
          <w:sz w:val="22"/>
        </w:rPr>
        <w:t xml:space="preserve">Inglês – Fluente/ Nativo </w:t>
      </w:r>
    </w:p>
    <w:p>
      <w:pPr>
        <w:autoSpaceDN w:val="0"/>
        <w:autoSpaceDE w:val="0"/>
        <w:widowControl/>
        <w:spacing w:line="240" w:lineRule="auto" w:before="132" w:after="0"/>
        <w:ind w:left="41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</w:t>
      </w:r>
      <w:r>
        <w:rPr>
          <w:rFonts w:ascii="AmasisMTPro" w:hAnsi="AmasisMTPro" w:eastAsia="AmasisMTPro"/>
          <w:b w:val="0"/>
          <w:i w:val="0"/>
          <w:color w:val="000000"/>
          <w:sz w:val="22"/>
        </w:rPr>
        <w:t xml:space="preserve">Francês - Básico. </w:t>
      </w:r>
    </w:p>
    <w:p>
      <w:pPr>
        <w:autoSpaceDN w:val="0"/>
        <w:autoSpaceDE w:val="0"/>
        <w:widowControl/>
        <w:spacing w:line="240" w:lineRule="auto" w:before="528" w:after="0"/>
        <w:ind w:left="56" w:right="0" w:firstLine="0"/>
        <w:jc w:val="left"/>
      </w:pPr>
      <w:r>
        <w:rPr>
          <w:rFonts w:ascii="AmasisMTPro" w:hAnsi="AmasisMTPro" w:eastAsia="AmasisMTPro"/>
          <w:b/>
          <w:i w:val="0"/>
          <w:color w:val="000000"/>
          <w:sz w:val="28"/>
        </w:rPr>
        <w:t xml:space="preserve">Experiência Profissional </w:t>
      </w:r>
    </w:p>
    <w:p>
      <w:pPr>
        <w:autoSpaceDN w:val="0"/>
        <w:autoSpaceDE w:val="0"/>
        <w:widowControl/>
        <w:spacing w:line="240" w:lineRule="auto" w:before="8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45200" cy="38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82" w:after="0"/>
        <w:ind w:left="56" w:right="3600" w:firstLine="0"/>
        <w:jc w:val="left"/>
      </w:pPr>
      <w:r>
        <w:rPr>
          <w:rFonts w:ascii="AmasisMTPro" w:hAnsi="AmasisMTPro" w:eastAsia="AmasisMTPro"/>
          <w:b/>
          <w:i w:val="0"/>
          <w:color w:val="000000"/>
          <w:sz w:val="22"/>
        </w:rPr>
        <w:t xml:space="preserve">Empresa: </w:t>
      </w:r>
      <w:r>
        <w:rPr>
          <w:rFonts w:ascii="AmasisMTPro" w:hAnsi="AmasisMTPro" w:eastAsia="AmasisMTPro"/>
          <w:b w:val="0"/>
          <w:i w:val="0"/>
          <w:color w:val="000000"/>
          <w:sz w:val="22"/>
        </w:rPr>
        <w:t xml:space="preserve">Papelaria Trevo 4 Folhas/ Saquarema – 2018/2024 </w:t>
      </w:r>
      <w:r>
        <w:rPr>
          <w:rFonts w:ascii="AmasisMTPro" w:hAnsi="AmasisMTPro" w:eastAsia="AmasisMTPro"/>
          <w:b/>
          <w:i w:val="0"/>
          <w:color w:val="000000"/>
          <w:sz w:val="22"/>
        </w:rPr>
        <w:t>Função:</w:t>
      </w:r>
      <w:r>
        <w:rPr>
          <w:rFonts w:ascii="AmasisMTPro" w:hAnsi="AmasisMTPro" w:eastAsia="AmasisMTPro"/>
          <w:b w:val="0"/>
          <w:i w:val="0"/>
          <w:color w:val="000000"/>
          <w:sz w:val="22"/>
        </w:rPr>
        <w:t xml:space="preserve"> Gerente Geral. </w:t>
      </w:r>
    </w:p>
    <w:p>
      <w:pPr>
        <w:autoSpaceDN w:val="0"/>
        <w:autoSpaceDE w:val="0"/>
        <w:widowControl/>
        <w:spacing w:line="245" w:lineRule="auto" w:before="0" w:after="0"/>
        <w:ind w:left="56" w:right="0" w:firstLine="0"/>
        <w:jc w:val="left"/>
      </w:pPr>
      <w:r>
        <w:rPr>
          <w:rFonts w:ascii="AmasisMTPro" w:hAnsi="AmasisMTPro" w:eastAsia="AmasisMTPro"/>
          <w:b/>
          <w:i w:val="0"/>
          <w:color w:val="000000"/>
          <w:sz w:val="22"/>
        </w:rPr>
        <w:t xml:space="preserve">Atividades: </w:t>
      </w:r>
      <w:r>
        <w:rPr>
          <w:rFonts w:ascii="AmasisMTPro" w:hAnsi="AmasisMTPro" w:eastAsia="AmasisMTPro"/>
          <w:b w:val="0"/>
          <w:i w:val="0"/>
          <w:color w:val="000000"/>
          <w:sz w:val="22"/>
        </w:rPr>
        <w:t xml:space="preserve">Atendimento ao Cliente, Atendimento ao Público, Atendimento a Estrangeiros, Vendas, </w:t>
      </w:r>
      <w:r>
        <w:rPr>
          <w:rFonts w:ascii="AmasisMTPro" w:hAnsi="AmasisMTPro" w:eastAsia="AmasisMTPro"/>
          <w:b w:val="0"/>
          <w:i w:val="0"/>
          <w:color w:val="000000"/>
          <w:sz w:val="22"/>
        </w:rPr>
        <w:t>Serviços Personalizados, Marketing, Supervisão e Organização de Estoque, Administrativo;</w:t>
      </w:r>
    </w:p>
    <w:p>
      <w:pPr>
        <w:autoSpaceDN w:val="0"/>
        <w:autoSpaceDE w:val="0"/>
        <w:widowControl/>
        <w:spacing w:line="240" w:lineRule="auto" w:before="760" w:after="0"/>
        <w:ind w:left="56" w:right="0" w:firstLine="0"/>
        <w:jc w:val="left"/>
      </w:pPr>
      <w:r>
        <w:rPr>
          <w:rFonts w:ascii="AmasisMTPro" w:hAnsi="AmasisMTPro" w:eastAsia="AmasisMTPro"/>
          <w:b/>
          <w:i w:val="0"/>
          <w:color w:val="000000"/>
          <w:sz w:val="28"/>
        </w:rPr>
        <w:t xml:space="preserve">Trabalhos Voluntários </w:t>
      </w:r>
    </w:p>
    <w:p>
      <w:pPr>
        <w:autoSpaceDN w:val="0"/>
        <w:autoSpaceDE w:val="0"/>
        <w:widowControl/>
        <w:spacing w:line="240" w:lineRule="auto" w:before="8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45200" cy="38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78" w:after="0"/>
        <w:ind w:left="56" w:right="0" w:firstLine="0"/>
        <w:jc w:val="left"/>
      </w:pPr>
      <w:r>
        <w:rPr>
          <w:rFonts w:ascii="AmasisMTPro" w:hAnsi="AmasisMTPro" w:eastAsia="AmasisMTPro"/>
          <w:b/>
          <w:i w:val="0"/>
          <w:color w:val="000000"/>
          <w:sz w:val="22"/>
        </w:rPr>
        <w:t>Local:</w:t>
      </w:r>
      <w:r>
        <w:rPr>
          <w:rFonts w:ascii="AmasisMTPro" w:hAnsi="AmasisMTPro" w:eastAsia="AmasisMTPro"/>
          <w:b w:val="0"/>
          <w:i w:val="0"/>
          <w:color w:val="000000"/>
          <w:sz w:val="22"/>
        </w:rPr>
        <w:t xml:space="preserve"> Festival de Verão Saquarema – Body Board – 2024. </w:t>
      </w:r>
    </w:p>
    <w:p>
      <w:pPr>
        <w:autoSpaceDN w:val="0"/>
        <w:autoSpaceDE w:val="0"/>
        <w:widowControl/>
        <w:spacing w:line="240" w:lineRule="auto" w:before="0" w:after="0"/>
        <w:ind w:left="56" w:right="0" w:firstLine="0"/>
        <w:jc w:val="left"/>
      </w:pPr>
      <w:r>
        <w:rPr>
          <w:rFonts w:ascii="AmasisMTPro" w:hAnsi="AmasisMTPro" w:eastAsia="AmasisMTPro"/>
          <w:b/>
          <w:i w:val="0"/>
          <w:color w:val="000000"/>
          <w:sz w:val="22"/>
        </w:rPr>
        <w:t>Atividades:</w:t>
      </w:r>
      <w:r>
        <w:rPr>
          <w:rFonts w:ascii="AmasisMTPro" w:hAnsi="AmasisMTPro" w:eastAsia="AmasisMTPro"/>
          <w:b w:val="0"/>
          <w:i w:val="0"/>
          <w:color w:val="000000"/>
          <w:sz w:val="22"/>
        </w:rPr>
        <w:t xml:space="preserve"> Organização de planilhas, documentos e credenciamento dos atletas. </w:t>
      </w:r>
    </w:p>
    <w:p>
      <w:pPr>
        <w:autoSpaceDN w:val="0"/>
        <w:autoSpaceDE w:val="0"/>
        <w:widowControl/>
        <w:spacing w:line="240" w:lineRule="auto" w:before="264" w:after="0"/>
        <w:ind w:left="56" w:right="0" w:firstLine="0"/>
        <w:jc w:val="left"/>
      </w:pPr>
      <w:r>
        <w:rPr>
          <w:rFonts w:ascii="AmasisMTPro" w:hAnsi="AmasisMTPro" w:eastAsia="AmasisMTPro"/>
          <w:b/>
          <w:i w:val="0"/>
          <w:color w:val="000000"/>
          <w:sz w:val="22"/>
        </w:rPr>
        <w:t>Local:</w:t>
      </w:r>
      <w:r>
        <w:rPr>
          <w:rFonts w:ascii="AmasisMTPro" w:hAnsi="AmasisMTPro" w:eastAsia="AmasisMTPro"/>
          <w:b w:val="0"/>
          <w:i w:val="0"/>
          <w:color w:val="000000"/>
          <w:sz w:val="22"/>
        </w:rPr>
        <w:t xml:space="preserve"> Convenção Nacional em Organização Filantrópica. </w:t>
      </w:r>
    </w:p>
    <w:p>
      <w:pPr>
        <w:autoSpaceDN w:val="0"/>
        <w:autoSpaceDE w:val="0"/>
        <w:widowControl/>
        <w:spacing w:line="245" w:lineRule="auto" w:before="0" w:after="0"/>
        <w:ind w:left="56" w:right="0" w:firstLine="0"/>
        <w:jc w:val="left"/>
      </w:pPr>
      <w:r>
        <w:rPr>
          <w:rFonts w:ascii="AmasisMTPro" w:hAnsi="AmasisMTPro" w:eastAsia="AmasisMTPro"/>
          <w:b/>
          <w:i w:val="0"/>
          <w:color w:val="000000"/>
          <w:sz w:val="22"/>
        </w:rPr>
        <w:t>Atividades:</w:t>
      </w:r>
      <w:r>
        <w:rPr>
          <w:rFonts w:ascii="AmasisMTPro" w:hAnsi="AmasisMTPro" w:eastAsia="AmasisMTPro"/>
          <w:b w:val="0"/>
          <w:i w:val="0"/>
          <w:color w:val="000000"/>
          <w:sz w:val="22"/>
        </w:rPr>
        <w:t xml:space="preserve"> Tradução imediata e auxílio exclusivo de nativos dos Estados Unidos, Canada, Filipinas </w:t>
      </w:r>
      <w:r>
        <w:rPr>
          <w:rFonts w:ascii="AmasisMTPro" w:hAnsi="AmasisMTPro" w:eastAsia="AmasisMTPro"/>
          <w:b w:val="0"/>
          <w:i w:val="0"/>
          <w:color w:val="000000"/>
          <w:sz w:val="22"/>
        </w:rPr>
        <w:t xml:space="preserve">e Australia. </w:t>
      </w:r>
    </w:p>
    <w:p>
      <w:pPr>
        <w:autoSpaceDN w:val="0"/>
        <w:autoSpaceDE w:val="0"/>
        <w:widowControl/>
        <w:spacing w:line="240" w:lineRule="auto" w:before="264" w:after="0"/>
        <w:ind w:left="56" w:right="0" w:firstLine="0"/>
        <w:jc w:val="left"/>
      </w:pPr>
      <w:r>
        <w:rPr>
          <w:rFonts w:ascii="AmasisMTPro" w:hAnsi="AmasisMTPro" w:eastAsia="AmasisMTPro"/>
          <w:b/>
          <w:i w:val="0"/>
          <w:color w:val="000000"/>
          <w:sz w:val="22"/>
        </w:rPr>
        <w:t>Local:</w:t>
      </w:r>
      <w:r>
        <w:rPr>
          <w:rFonts w:ascii="AmasisMTPro" w:hAnsi="AmasisMTPro" w:eastAsia="AmasisMTPro"/>
          <w:b w:val="0"/>
          <w:i w:val="0"/>
          <w:color w:val="000000"/>
          <w:sz w:val="22"/>
        </w:rPr>
        <w:t xml:space="preserve"> Cafeteria Casa Tê. </w:t>
      </w:r>
    </w:p>
    <w:p>
      <w:pPr>
        <w:autoSpaceDN w:val="0"/>
        <w:autoSpaceDE w:val="0"/>
        <w:widowControl/>
        <w:spacing w:line="240" w:lineRule="auto" w:before="0" w:after="0"/>
        <w:ind w:left="56" w:right="0" w:firstLine="0"/>
        <w:jc w:val="left"/>
      </w:pPr>
      <w:r>
        <w:rPr>
          <w:rFonts w:ascii="AmasisMTPro" w:hAnsi="AmasisMTPro" w:eastAsia="AmasisMTPro"/>
          <w:b/>
          <w:i w:val="0"/>
          <w:color w:val="000000"/>
          <w:sz w:val="22"/>
        </w:rPr>
        <w:t>Atividades:</w:t>
      </w:r>
      <w:r>
        <w:rPr>
          <w:rFonts w:ascii="AmasisMTPro" w:hAnsi="AmasisMTPro" w:eastAsia="AmasisMTPro"/>
          <w:b w:val="0"/>
          <w:i w:val="0"/>
          <w:color w:val="000000"/>
          <w:sz w:val="22"/>
        </w:rPr>
        <w:t xml:space="preserve"> Tradução de cardápio. </w:t>
      </w:r>
    </w:p>
    <w:p>
      <w:pPr>
        <w:autoSpaceDN w:val="0"/>
        <w:autoSpaceDE w:val="0"/>
        <w:widowControl/>
        <w:spacing w:line="240" w:lineRule="auto" w:before="264" w:after="0"/>
        <w:ind w:left="56" w:right="0" w:firstLine="0"/>
        <w:jc w:val="left"/>
      </w:pPr>
      <w:r>
        <w:rPr>
          <w:rFonts w:ascii="AmasisMTPro" w:hAnsi="AmasisMTPro" w:eastAsia="AmasisMTPro"/>
          <w:b/>
          <w:i w:val="0"/>
          <w:color w:val="000000"/>
          <w:sz w:val="22"/>
        </w:rPr>
        <w:t>Local:</w:t>
      </w:r>
      <w:r>
        <w:rPr>
          <w:rFonts w:ascii="AmasisMTPro" w:hAnsi="AmasisMTPro" w:eastAsia="AmasisMTPro"/>
          <w:b w:val="0"/>
          <w:i w:val="0"/>
          <w:color w:val="000000"/>
          <w:sz w:val="22"/>
        </w:rPr>
        <w:t xml:space="preserve"> Hamburgueria Backside. </w:t>
      </w:r>
    </w:p>
    <w:p>
      <w:pPr>
        <w:autoSpaceDN w:val="0"/>
        <w:autoSpaceDE w:val="0"/>
        <w:widowControl/>
        <w:spacing w:line="240" w:lineRule="auto" w:before="0" w:after="0"/>
        <w:ind w:left="56" w:right="0" w:firstLine="0"/>
        <w:jc w:val="left"/>
      </w:pPr>
      <w:r>
        <w:rPr>
          <w:rFonts w:ascii="AmasisMTPro" w:hAnsi="AmasisMTPro" w:eastAsia="AmasisMTPro"/>
          <w:b/>
          <w:i w:val="0"/>
          <w:color w:val="000000"/>
          <w:sz w:val="22"/>
        </w:rPr>
        <w:t>Atividades:</w:t>
      </w:r>
      <w:r>
        <w:rPr>
          <w:rFonts w:ascii="AmasisMTPro" w:hAnsi="AmasisMTPro" w:eastAsia="AmasisMTPro"/>
          <w:b w:val="0"/>
          <w:i w:val="0"/>
          <w:color w:val="000000"/>
          <w:sz w:val="22"/>
        </w:rPr>
        <w:t xml:space="preserve"> Tradução de cardápio. </w:t>
      </w:r>
    </w:p>
    <w:sectPr w:rsidR="00FC693F" w:rsidRPr="0006063C" w:rsidSect="00034616">
      <w:pgSz w:w="11906" w:h="16838"/>
      <w:pgMar w:top="568" w:right="1054" w:bottom="1226" w:left="12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leticiacarvalhomoliveira@gmail.com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